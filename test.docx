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Assignment Submission</w:t>
      </w:r>
      <w:r>
        <w:rPr>
          <w:u w:val="single"/>
        </w:rPr>
      </w:r>
    </w:p>
    <w:p>
      <w:pPr>
        <w:pStyle w:val="Heading1"/>
      </w:pPr>
      <w:r>
        <w:t>Name:JOHN KIMANI</w:t>
      </w:r>
    </w:p>
    <w:p>
      <w:pPr>
        <w:pStyle w:val="Heading1"/>
      </w:pPr>
      <w:r>
        <w:t>Registration number:SCS3/148310/2024</w:t>
      </w:r>
    </w:p>
    <w:p>
      <w:pPr>
        <w:pStyle w:val="Heading1"/>
      </w:pPr>
      <w:r>
        <w:t>Task 1</w:t>
      </w:r>
      <w:r>
        <w:rPr>
          <w:u w:val="single"/>
        </w:rPr>
      </w:r>
    </w:p>
    <w:p>
      <w:pPr>
        <w:pStyle w:val="Heading2"/>
      </w:pPr>
      <w:r>
        <w:t>Code</w:t>
      </w:r>
      <w:r>
        <w:rPr>
          <w:u w:val="single"/>
        </w:rPr>
      </w:r>
    </w:p>
    <w:p>
      <w:r>
        <w:t>#include &lt;stdio.h&gt;</w:t>
        <w:br/>
        <w:br/>
        <w:t>int main(){</w:t>
        <w:br/>
        <w:t xml:space="preserve">    printf("This is task 2");</w:t>
        <w:br/>
        <w:t xml:space="preserve">    return 0;</w:t>
        <w:br/>
        <w:t>}</w:t>
      </w:r>
    </w:p>
    <w:p>
      <w:pPr>
        <w:pStyle w:val="Heading2"/>
      </w:pPr>
      <w:r>
        <w:t>Output</w:t>
      </w:r>
      <w:r>
        <w:rPr>
          <w:u w:val="single"/>
        </w:rPr>
      </w:r>
    </w:p>
    <w:p>
      <w:r>
        <w:t>Hello world</w:t>
        <w:br/>
        <w:t>Let us go to the nigga</w:t>
      </w:r>
    </w:p>
    <w:p>
      <w:pPr>
        <w:pStyle w:val="Heading1"/>
      </w:pPr>
      <w:r>
        <w:t>Task 2</w:t>
      </w:r>
      <w:r>
        <w:rPr>
          <w:u w:val="single"/>
        </w:rPr>
      </w:r>
    </w:p>
    <w:p>
      <w:pPr>
        <w:pStyle w:val="Heading2"/>
      </w:pPr>
      <w:r>
        <w:t>Code</w:t>
      </w:r>
      <w:r>
        <w:rPr>
          <w:u w:val="single"/>
        </w:rPr>
      </w:r>
    </w:p>
    <w:p>
      <w:r>
        <w:t>#include &lt;stdio.h&gt;</w:t>
        <w:br/>
        <w:br/>
        <w:t>int main(){</w:t>
        <w:br/>
        <w:t xml:space="preserve">    int number1, number2, number3;</w:t>
        <w:br/>
        <w:t xml:space="preserve">    printf("Enter the first number: ");</w:t>
        <w:br/>
        <w:t xml:space="preserve">    fflush(stdout);</w:t>
        <w:br/>
        <w:t xml:space="preserve">    scanf("%d", &amp;number1);</w:t>
        <w:br/>
        <w:br/>
        <w:t xml:space="preserve">    printf("Enter the second number: ");</w:t>
        <w:br/>
        <w:t xml:space="preserve">    fflush(stdout);</w:t>
        <w:br/>
        <w:t xml:space="preserve">    scanf("%d", &amp;number2);</w:t>
        <w:br/>
        <w:br/>
        <w:t xml:space="preserve">    printf("Enter the third number: ");</w:t>
        <w:br/>
        <w:t xml:space="preserve">    fflush(stdout);</w:t>
        <w:br/>
        <w:t xml:space="preserve">    scanf("%d", &amp;number3);</w:t>
        <w:br/>
        <w:t xml:space="preserve"> </w:t>
        <w:br/>
        <w:br/>
        <w:br/>
        <w:t xml:space="preserve">    printf("You entered: %d, %d, and %d", number1, number2, number3);</w:t>
        <w:br/>
        <w:t xml:space="preserve">    return 0;</w:t>
        <w:br/>
        <w:t>}</w:t>
      </w:r>
    </w:p>
    <w:p>
      <w:pPr>
        <w:pStyle w:val="Heading2"/>
      </w:pPr>
      <w:r>
        <w:t>Output</w:t>
      </w:r>
      <w:r>
        <w:rPr>
          <w:u w:val="single"/>
        </w:rPr>
      </w:r>
    </w:p>
    <w:p>
      <w:r>
        <w:t>I dont know you nigga</w:t>
        <w:br/>
        <w:t>Who cares if I know you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